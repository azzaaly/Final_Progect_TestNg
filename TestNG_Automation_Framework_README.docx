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79C6" w14:textId="3C6BA02A" w:rsidR="000D19A0" w:rsidRDefault="003F622D">
      <w:pPr>
        <w:pStyle w:val="Heading1"/>
      </w:pPr>
      <w:r>
        <w:t xml:space="preserve">TestNG Automation Framework </w:t>
      </w:r>
      <w:r w:rsidR="00E203A2">
        <w:t>–</w:t>
      </w:r>
      <w:r>
        <w:t xml:space="preserve"> README</w:t>
      </w:r>
    </w:p>
    <w:p w14:paraId="42E1EA4C" w14:textId="77777777" w:rsidR="00E203A2" w:rsidRPr="00E203A2" w:rsidRDefault="00E203A2" w:rsidP="00E2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3A2">
        <w:rPr>
          <w:rFonts w:ascii="Times New Roman" w:eastAsia="Times New Roman" w:hAnsi="Times New Roman" w:cs="Times New Roman"/>
          <w:sz w:val="24"/>
          <w:szCs w:val="24"/>
        </w:rPr>
        <w:t xml:space="preserve">This project contains automated test scripts for validating the core functionalities of an e-commerce web application using </w:t>
      </w:r>
      <w:r w:rsidRPr="00E203A2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WebDriver</w:t>
      </w:r>
      <w:r w:rsidRPr="00E203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03A2"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r w:rsidRPr="00E203A2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Pr="00E203A2">
        <w:rPr>
          <w:rFonts w:ascii="Times New Roman" w:eastAsia="Times New Roman" w:hAnsi="Times New Roman" w:cs="Times New Roman"/>
          <w:b/>
          <w:bCs/>
          <w:sz w:val="24"/>
          <w:szCs w:val="24"/>
        </w:rPr>
        <w:t>Page Object Model (POM)</w:t>
      </w:r>
      <w:r w:rsidRPr="00E203A2">
        <w:rPr>
          <w:rFonts w:ascii="Times New Roman" w:eastAsia="Times New Roman" w:hAnsi="Times New Roman" w:cs="Times New Roman"/>
          <w:sz w:val="24"/>
          <w:szCs w:val="24"/>
        </w:rPr>
        <w:t xml:space="preserve"> design pattern.</w:t>
      </w:r>
    </w:p>
    <w:p w14:paraId="6FE64969" w14:textId="77777777" w:rsidR="00E203A2" w:rsidRPr="00E203A2" w:rsidRDefault="003F622D" w:rsidP="00E20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22D">
        <w:rPr>
          <w:rFonts w:ascii="Times New Roman" w:eastAsia="Times New Roman" w:hAnsi="Times New Roman" w:cs="Times New Roman"/>
          <w:noProof/>
          <w:sz w:val="24"/>
          <w:szCs w:val="24"/>
        </w:rPr>
        <w:pict w14:anchorId="319882E2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5BFBE53C" w14:textId="77777777" w:rsidR="00E203A2" w:rsidRPr="00E203A2" w:rsidRDefault="00E203A2" w:rsidP="00E203A2"/>
    <w:p w14:paraId="17B86A83" w14:textId="77777777" w:rsidR="000D19A0" w:rsidRDefault="003F622D">
      <w:pPr>
        <w:pStyle w:val="Heading2"/>
      </w:pPr>
      <w:r>
        <w:t>🧰</w:t>
      </w:r>
      <w:r>
        <w:t xml:space="preserve"> Tools and Technologies Used</w:t>
      </w:r>
    </w:p>
    <w:p w14:paraId="18DAE54E" w14:textId="77777777" w:rsidR="000D19A0" w:rsidRDefault="003F622D">
      <w:r>
        <w:br/>
        <w:t>- Java – Programming language</w:t>
      </w:r>
      <w:r>
        <w:br/>
        <w:t>- Selenium WebDriver – For browser automation</w:t>
      </w:r>
      <w:r>
        <w:br/>
        <w:t>- TestNG – For writing and managing test cases</w:t>
      </w:r>
      <w:r>
        <w:br/>
        <w:t>- Maven – Project management and dependency handling</w:t>
      </w:r>
      <w:r>
        <w:br/>
        <w:t xml:space="preserve">- Page </w:t>
      </w:r>
      <w:r>
        <w:t>Object Model (POM) – Design pattern for clean code organization</w:t>
      </w:r>
      <w:r>
        <w:br/>
        <w:t>- WebDriverManager – For handling browser drivers automatically</w:t>
      </w:r>
      <w:r>
        <w:br/>
        <w:t>- Extent Reports / Allure (optional) – For generating test reports</w:t>
      </w:r>
      <w:r>
        <w:br/>
      </w:r>
    </w:p>
    <w:p w14:paraId="209BA047" w14:textId="77777777" w:rsidR="000D19A0" w:rsidRDefault="003F622D">
      <w:pPr>
        <w:pStyle w:val="Heading2"/>
      </w:pPr>
      <w:r>
        <w:t>📄</w:t>
      </w:r>
      <w:r>
        <w:t xml:space="preserve"> Page Classes Implemented</w:t>
      </w:r>
    </w:p>
    <w:p w14:paraId="539A56D7" w14:textId="77777777" w:rsidR="00E203A2" w:rsidRPr="00E203A2" w:rsidRDefault="003F622D" w:rsidP="00E203A2">
      <w:pPr>
        <w:pStyle w:val="NormalWeb"/>
        <w:rPr>
          <w:rFonts w:asciiTheme="minorHAnsi" w:hAnsiTheme="minorHAnsi"/>
          <w:sz w:val="22"/>
          <w:szCs w:val="22"/>
        </w:rPr>
      </w:pPr>
      <w:r>
        <w:br/>
      </w:r>
      <w:r w:rsidR="00E203A2" w:rsidRPr="00E203A2">
        <w:rPr>
          <w:rFonts w:asciiTheme="minorHAnsi" w:hAnsiTheme="minorHAnsi"/>
          <w:sz w:val="22"/>
          <w:szCs w:val="22"/>
        </w:rPr>
        <w:t xml:space="preserve">- BasePage.java – Common functionality for all pages </w:t>
      </w:r>
    </w:p>
    <w:p w14:paraId="63025EB4" w14:textId="77777777" w:rsidR="00E203A2" w:rsidRPr="00E203A2" w:rsidRDefault="00E203A2" w:rsidP="00E203A2">
      <w:pPr>
        <w:pStyle w:val="NormalWeb"/>
        <w:rPr>
          <w:rFonts w:asciiTheme="minorHAnsi" w:hAnsiTheme="minorHAnsi"/>
          <w:sz w:val="22"/>
          <w:szCs w:val="22"/>
        </w:rPr>
      </w:pPr>
      <w:r w:rsidRPr="00E203A2">
        <w:rPr>
          <w:rFonts w:asciiTheme="minorHAnsi" w:hAnsiTheme="minorHAnsi"/>
          <w:sz w:val="22"/>
          <w:szCs w:val="22"/>
        </w:rPr>
        <w:t xml:space="preserve">- SignupPage.java – Handles signup interactions </w:t>
      </w:r>
    </w:p>
    <w:p w14:paraId="6CF80F1B" w14:textId="77777777" w:rsidR="00E203A2" w:rsidRPr="00E203A2" w:rsidRDefault="00E203A2" w:rsidP="00E203A2">
      <w:pPr>
        <w:pStyle w:val="NormalWeb"/>
        <w:rPr>
          <w:rFonts w:asciiTheme="minorHAnsi" w:hAnsiTheme="minorHAnsi"/>
          <w:sz w:val="22"/>
          <w:szCs w:val="22"/>
        </w:rPr>
      </w:pPr>
      <w:r w:rsidRPr="00E203A2">
        <w:rPr>
          <w:rFonts w:asciiTheme="minorHAnsi" w:hAnsiTheme="minorHAnsi"/>
          <w:sz w:val="22"/>
          <w:szCs w:val="22"/>
        </w:rPr>
        <w:t xml:space="preserve">- LoginPage.java – Handles login interactions </w:t>
      </w:r>
    </w:p>
    <w:p w14:paraId="03687859" w14:textId="77777777" w:rsidR="00E203A2" w:rsidRPr="00E203A2" w:rsidRDefault="00E203A2" w:rsidP="00E203A2">
      <w:pPr>
        <w:pStyle w:val="NormalWeb"/>
        <w:rPr>
          <w:rFonts w:asciiTheme="minorHAnsi" w:hAnsiTheme="minorHAnsi"/>
          <w:sz w:val="22"/>
          <w:szCs w:val="22"/>
        </w:rPr>
      </w:pPr>
      <w:r w:rsidRPr="00E203A2">
        <w:rPr>
          <w:rFonts w:asciiTheme="minorHAnsi" w:hAnsiTheme="minorHAnsi"/>
          <w:sz w:val="22"/>
          <w:szCs w:val="22"/>
        </w:rPr>
        <w:t xml:space="preserve">- HomePage.java – Navigation and product listing </w:t>
      </w:r>
    </w:p>
    <w:p w14:paraId="59DD936C" w14:textId="77777777" w:rsidR="00E203A2" w:rsidRPr="00E203A2" w:rsidRDefault="00E203A2" w:rsidP="00E203A2">
      <w:pPr>
        <w:pStyle w:val="NormalWeb"/>
        <w:rPr>
          <w:rFonts w:asciiTheme="minorHAnsi" w:hAnsiTheme="minorHAnsi"/>
          <w:sz w:val="22"/>
          <w:szCs w:val="22"/>
        </w:rPr>
      </w:pPr>
      <w:r w:rsidRPr="00E203A2">
        <w:rPr>
          <w:rFonts w:asciiTheme="minorHAnsi" w:hAnsiTheme="minorHAnsi"/>
          <w:sz w:val="22"/>
          <w:szCs w:val="22"/>
        </w:rPr>
        <w:t xml:space="preserve">- ProductOnePage.java – Add product one to cart </w:t>
      </w:r>
    </w:p>
    <w:p w14:paraId="246D6CB4" w14:textId="77777777" w:rsidR="00E203A2" w:rsidRPr="00E203A2" w:rsidRDefault="00E203A2" w:rsidP="00E203A2">
      <w:pPr>
        <w:pStyle w:val="NormalWeb"/>
        <w:rPr>
          <w:rFonts w:asciiTheme="minorHAnsi" w:hAnsiTheme="minorHAnsi"/>
          <w:sz w:val="22"/>
          <w:szCs w:val="22"/>
        </w:rPr>
      </w:pPr>
      <w:r w:rsidRPr="00E203A2">
        <w:rPr>
          <w:rFonts w:asciiTheme="minorHAnsi" w:hAnsiTheme="minorHAnsi"/>
          <w:sz w:val="22"/>
          <w:szCs w:val="22"/>
        </w:rPr>
        <w:t xml:space="preserve">- ProductTwoPage.java – Add product two to cart </w:t>
      </w:r>
    </w:p>
    <w:p w14:paraId="14F00066" w14:textId="77777777" w:rsidR="00E203A2" w:rsidRPr="00E203A2" w:rsidRDefault="00E203A2" w:rsidP="00E203A2">
      <w:pPr>
        <w:pStyle w:val="NormalWeb"/>
        <w:rPr>
          <w:rFonts w:asciiTheme="minorHAnsi" w:hAnsiTheme="minorHAnsi"/>
          <w:sz w:val="22"/>
          <w:szCs w:val="22"/>
        </w:rPr>
      </w:pPr>
      <w:r w:rsidRPr="00E203A2">
        <w:rPr>
          <w:rFonts w:asciiTheme="minorHAnsi" w:hAnsiTheme="minorHAnsi"/>
          <w:sz w:val="22"/>
          <w:szCs w:val="22"/>
        </w:rPr>
        <w:t>- CartPage.java – Handles cart operations and checkout process</w:t>
      </w:r>
    </w:p>
    <w:p w14:paraId="0D608D73" w14:textId="564BF5B6" w:rsidR="000D19A0" w:rsidRDefault="003F622D" w:rsidP="00E203A2">
      <w:r>
        <w:br/>
      </w:r>
    </w:p>
    <w:p w14:paraId="4C1F3D75" w14:textId="77777777" w:rsidR="000D19A0" w:rsidRDefault="003F622D">
      <w:pPr>
        <w:pStyle w:val="Heading2"/>
      </w:pPr>
      <w:r>
        <w:rPr>
          <w:rFonts w:ascii="Apple Color Emoji" w:hAnsi="Apple Color Emoji" w:cs="Apple Color Emoji"/>
        </w:rPr>
        <w:lastRenderedPageBreak/>
        <w:t>▶</w:t>
      </w:r>
      <w:r>
        <w:t>️</w:t>
      </w:r>
      <w:r>
        <w:t xml:space="preserve"> How to Run the Tests</w:t>
      </w:r>
    </w:p>
    <w:p w14:paraId="658592AF" w14:textId="77777777" w:rsidR="000D19A0" w:rsidRDefault="003F622D">
      <w:pPr>
        <w:pStyle w:val="Heading3"/>
      </w:pPr>
      <w:r>
        <w:t>Prerequisites</w:t>
      </w:r>
    </w:p>
    <w:p w14:paraId="505933F7" w14:textId="77777777" w:rsidR="000D19A0" w:rsidRDefault="003F622D">
      <w:r>
        <w:br/>
        <w:t>- Java 8+ installed</w:t>
      </w:r>
      <w:r>
        <w:br/>
        <w:t>- Maven installed</w:t>
      </w:r>
      <w:r>
        <w:br/>
        <w:t>- IDE like IntelliJ IDEA or Eclipse</w:t>
      </w:r>
      <w:r>
        <w:br/>
        <w:t>- Chrome browser installed</w:t>
      </w:r>
      <w:r>
        <w:br/>
      </w:r>
    </w:p>
    <w:p w14:paraId="092B7642" w14:textId="77777777" w:rsidR="000D19A0" w:rsidRDefault="003F622D">
      <w:pPr>
        <w:pStyle w:val="Heading3"/>
      </w:pPr>
      <w:r>
        <w:t>🔧</w:t>
      </w:r>
      <w:r>
        <w:t xml:space="preserve"> Setup Instructions</w:t>
      </w:r>
    </w:p>
    <w:p w14:paraId="63646830" w14:textId="77777777" w:rsidR="000D19A0" w:rsidRDefault="003F622D">
      <w:r>
        <w:br/>
        <w:t>1. Clone the repository:</w:t>
      </w:r>
      <w:r>
        <w:br/>
        <w:t xml:space="preserve">   git clone https://github.com/your-username/</w:t>
      </w:r>
      <w:r>
        <w:t>your-repo-name.git</w:t>
      </w:r>
      <w:r>
        <w:br/>
        <w:t xml:space="preserve">   cd your-repo-name</w:t>
      </w:r>
      <w:r>
        <w:br/>
      </w:r>
      <w:r>
        <w:br/>
        <w:t>2. Open the project in your IDE.</w:t>
      </w:r>
      <w:r>
        <w:br/>
      </w:r>
      <w:r>
        <w:br/>
        <w:t>3. Use Maven to download dependencies:</w:t>
      </w:r>
      <w:r>
        <w:br/>
        <w:t xml:space="preserve">   mvn clean install</w:t>
      </w:r>
      <w:r>
        <w:br/>
      </w:r>
      <w:r>
        <w:br/>
        <w:t>4. Run tests using TestNG XML file or directly from your IDE.</w:t>
      </w:r>
      <w:r>
        <w:br/>
      </w:r>
    </w:p>
    <w:sectPr w:rsidR="000D19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0472206">
    <w:abstractNumId w:val="8"/>
  </w:num>
  <w:num w:numId="2" w16cid:durableId="1478759985">
    <w:abstractNumId w:val="6"/>
  </w:num>
  <w:num w:numId="3" w16cid:durableId="704141413">
    <w:abstractNumId w:val="5"/>
  </w:num>
  <w:num w:numId="4" w16cid:durableId="1221669045">
    <w:abstractNumId w:val="4"/>
  </w:num>
  <w:num w:numId="5" w16cid:durableId="1641305009">
    <w:abstractNumId w:val="7"/>
  </w:num>
  <w:num w:numId="6" w16cid:durableId="1800299058">
    <w:abstractNumId w:val="3"/>
  </w:num>
  <w:num w:numId="7" w16cid:durableId="639844920">
    <w:abstractNumId w:val="2"/>
  </w:num>
  <w:num w:numId="8" w16cid:durableId="1993633743">
    <w:abstractNumId w:val="1"/>
  </w:num>
  <w:num w:numId="9" w16cid:durableId="211151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C35"/>
    <w:rsid w:val="0006063C"/>
    <w:rsid w:val="000D19A0"/>
    <w:rsid w:val="0015074B"/>
    <w:rsid w:val="0029639D"/>
    <w:rsid w:val="00326F90"/>
    <w:rsid w:val="003F622D"/>
    <w:rsid w:val="00AA1D8D"/>
    <w:rsid w:val="00B47730"/>
    <w:rsid w:val="00CB0664"/>
    <w:rsid w:val="00E203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8324E"/>
  <w14:defaultImageDpi w14:val="300"/>
  <w15:docId w15:val="{F2F05CCA-BBA6-A745-94E8-AC2F1BF5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20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محمد نمير محمد</cp:lastModifiedBy>
  <cp:revision>2</cp:revision>
  <dcterms:created xsi:type="dcterms:W3CDTF">2013-12-23T23:15:00Z</dcterms:created>
  <dcterms:modified xsi:type="dcterms:W3CDTF">2025-04-23T21:08:00Z</dcterms:modified>
  <cp:category/>
</cp:coreProperties>
</file>